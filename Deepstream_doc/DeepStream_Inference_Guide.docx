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C2B" w:rsidRDefault="007867FA">
      <w:pPr>
        <w:pStyle w:val="Heading1"/>
      </w:pPr>
      <w:r>
        <w:t>DeepStream Inference Setup &amp; Guide</w:t>
      </w:r>
    </w:p>
    <w:p w:rsidR="00886C2B" w:rsidRDefault="007867FA">
      <w:pPr>
        <w:pStyle w:val="Heading2"/>
      </w:pPr>
      <w:r>
        <w:t>1. Folder Structure</w:t>
      </w:r>
    </w:p>
    <w:p w:rsidR="00886C2B" w:rsidRDefault="007867FA">
      <w:r>
        <w:t>/workspace</w:t>
      </w:r>
    </w:p>
    <w:p w:rsidR="00886C2B" w:rsidRDefault="007867FA">
      <w:r>
        <w:t>├── deepstream-app/</w:t>
      </w:r>
    </w:p>
    <w:p w:rsidR="00886C2B" w:rsidRDefault="007867FA">
      <w:r>
        <w:t>│   ├── configs/</w:t>
      </w:r>
    </w:p>
    <w:p w:rsidR="00886C2B" w:rsidRDefault="007867FA">
      <w:r>
        <w:t>│   │   ├── deepstream_app_config.txt</w:t>
      </w:r>
    </w:p>
    <w:p w:rsidR="00886C2B" w:rsidRDefault="007867FA">
      <w:r>
        <w:t>│   │   ├── config_infer_primary.txt</w:t>
      </w:r>
    </w:p>
    <w:p w:rsidR="00886C2B" w:rsidRDefault="007867FA">
      <w:r>
        <w:t>│   ├── custom_parser/</w:t>
      </w:r>
    </w:p>
    <w:p w:rsidR="00886C2B" w:rsidRDefault="007867FA">
      <w:r>
        <w:t>│   │   ├── nvdsparsebbox_mmyolo.cpp</w:t>
      </w:r>
    </w:p>
    <w:p w:rsidR="00886C2B" w:rsidRDefault="007867FA">
      <w:r>
        <w:t>│   │   └── libnvdsinfer_custom_impl_mmyolo.so</w:t>
      </w:r>
    </w:p>
    <w:p w:rsidR="00886C2B" w:rsidRDefault="007867FA">
      <w:r>
        <w:t>│   └── ...</w:t>
      </w:r>
    </w:p>
    <w:p w:rsidR="00886C2B" w:rsidRDefault="007867FA">
      <w:r>
        <w:t>├── training-output/</w:t>
      </w:r>
    </w:p>
    <w:p w:rsidR="00886C2B" w:rsidRDefault="007867FA">
      <w:r>
        <w:t>│   └── end2end_fp16.engine</w:t>
      </w:r>
    </w:p>
    <w:p w:rsidR="00886C2B" w:rsidRDefault="007867FA">
      <w:r>
        <w:t>├── labels.txt</w:t>
      </w:r>
    </w:p>
    <w:p w:rsidR="00351AA8" w:rsidRDefault="00351AA8" w:rsidP="00351AA8">
      <w:pPr>
        <w:pStyle w:val="Heading1"/>
      </w:pPr>
      <w:r>
        <w:t xml:space="preserve">Open existing container </w:t>
      </w:r>
    </w:p>
    <w:p w:rsidR="00351AA8" w:rsidRDefault="00351AA8">
      <w:r w:rsidRPr="00351AA8">
        <w:t>docker start -ai c4f933c8e4fb</w:t>
      </w:r>
    </w:p>
    <w:p w:rsidR="00351AA8" w:rsidRPr="00351AA8" w:rsidRDefault="00351AA8">
      <w:pPr>
        <w:rPr>
          <w:b/>
          <w:bCs/>
        </w:rPr>
      </w:pPr>
      <w:r w:rsidRPr="00351AA8">
        <w:rPr>
          <w:b/>
          <w:bCs/>
        </w:rPr>
        <w:t>Open in another terminal</w:t>
      </w:r>
    </w:p>
    <w:p w:rsidR="00351AA8" w:rsidRDefault="00351AA8">
      <w:r w:rsidRPr="00351AA8">
        <w:t>docker exec -it -u root c4f933c8e4fb bash</w:t>
      </w:r>
    </w:p>
    <w:p w:rsidR="001219DF" w:rsidRDefault="001219DF"/>
    <w:p w:rsidR="00755B3F" w:rsidRDefault="001219DF" w:rsidP="001219DF">
      <w:pPr>
        <w:rPr>
          <w:rStyle w:val="Heading1Char"/>
        </w:rPr>
      </w:pPr>
      <w:r w:rsidRPr="001219DF">
        <w:rPr>
          <w:rStyle w:val="Heading1Char"/>
        </w:rPr>
        <w:t>Fresh container start</w:t>
      </w:r>
    </w:p>
    <w:p w:rsidR="001219DF" w:rsidRDefault="00755B3F" w:rsidP="001219DF">
      <w:proofErr w:type="spellStart"/>
      <w:r w:rsidRPr="00755B3F">
        <w:t>xhost</w:t>
      </w:r>
      <w:proofErr w:type="spellEnd"/>
      <w:r w:rsidRPr="00755B3F">
        <w:t xml:space="preserve"> +</w:t>
      </w:r>
      <w:proofErr w:type="spellStart"/>
      <w:proofErr w:type="gramStart"/>
      <w:r w:rsidRPr="00755B3F">
        <w:t>local:root</w:t>
      </w:r>
      <w:proofErr w:type="spellEnd"/>
      <w:proofErr w:type="gramEnd"/>
      <w:r w:rsidR="001219DF">
        <w:br/>
      </w:r>
      <w:r w:rsidR="001219DF">
        <w:t xml:space="preserve">docker run -it --name </w:t>
      </w:r>
      <w:proofErr w:type="spellStart"/>
      <w:r w:rsidR="001219DF">
        <w:t>deepstream_container</w:t>
      </w:r>
      <w:proofErr w:type="spellEnd"/>
      <w:r w:rsidR="001219DF">
        <w:t xml:space="preserve"> \</w:t>
      </w:r>
    </w:p>
    <w:p w:rsidR="001219DF" w:rsidRDefault="001219DF" w:rsidP="001219DF">
      <w:r>
        <w:t xml:space="preserve">    --</w:t>
      </w:r>
      <w:proofErr w:type="spellStart"/>
      <w:r>
        <w:t>gpus</w:t>
      </w:r>
      <w:proofErr w:type="spellEnd"/>
      <w:r>
        <w:t xml:space="preserve"> all \</w:t>
      </w:r>
    </w:p>
    <w:p w:rsidR="001219DF" w:rsidRDefault="001219DF" w:rsidP="001219DF">
      <w:r>
        <w:t xml:space="preserve">    -v /home/</w:t>
      </w:r>
      <w:proofErr w:type="spellStart"/>
      <w:r>
        <w:t>prakash</w:t>
      </w:r>
      <w:proofErr w:type="spellEnd"/>
      <w:r>
        <w:t>/deepstream6.4/:/workspace/ \</w:t>
      </w:r>
    </w:p>
    <w:p w:rsidR="001219DF" w:rsidRDefault="001219DF" w:rsidP="001219DF">
      <w:r>
        <w:t xml:space="preserve">    -e DISPLAY=$DISPLAY \</w:t>
      </w:r>
    </w:p>
    <w:p w:rsidR="001219DF" w:rsidRDefault="001219DF" w:rsidP="001219DF">
      <w:r>
        <w:lastRenderedPageBreak/>
        <w:t xml:space="preserve">    -v /</w:t>
      </w:r>
      <w:proofErr w:type="spellStart"/>
      <w:r>
        <w:t>tmp</w:t>
      </w:r>
      <w:proofErr w:type="spellEnd"/>
      <w:r>
        <w:t>/.X11-unix:/</w:t>
      </w:r>
      <w:proofErr w:type="spellStart"/>
      <w:r>
        <w:t>tmp</w:t>
      </w:r>
      <w:proofErr w:type="spellEnd"/>
      <w:r>
        <w:t>/.X11-unix \</w:t>
      </w:r>
    </w:p>
    <w:p w:rsidR="001219DF" w:rsidRDefault="001219DF" w:rsidP="001219DF">
      <w:r>
        <w:t xml:space="preserve">    --privileged \</w:t>
      </w:r>
    </w:p>
    <w:p w:rsidR="001219DF" w:rsidRDefault="001219DF" w:rsidP="001219DF">
      <w:r>
        <w:t xml:space="preserve">    deepstream_trt_</w:t>
      </w:r>
      <w:proofErr w:type="gramStart"/>
      <w:r>
        <w:t>ready:v</w:t>
      </w:r>
      <w:proofErr w:type="gramEnd"/>
      <w:r>
        <w:t>1 \</w:t>
      </w:r>
    </w:p>
    <w:p w:rsidR="001219DF" w:rsidRDefault="001219DF" w:rsidP="001219DF">
      <w:r>
        <w:t xml:space="preserve">    /bin/bash</w:t>
      </w:r>
    </w:p>
    <w:p w:rsidR="00886C2B" w:rsidRDefault="007867FA">
      <w:pPr>
        <w:pStyle w:val="Heading2"/>
      </w:pPr>
      <w:r>
        <w:t>2. Custom Parser Code</w:t>
      </w:r>
    </w:p>
    <w:p w:rsidR="00886C2B" w:rsidRDefault="007867FA">
      <w:r>
        <w:t>// Save as nvdsparsebbox_mmyolo.cpp inside custom_parser</w:t>
      </w:r>
    </w:p>
    <w:p w:rsidR="00886C2B" w:rsidRDefault="007867FA">
      <w:r>
        <w:t>#include "nvdsinfer_custom_impl.h"</w:t>
      </w:r>
    </w:p>
    <w:p w:rsidR="00886C2B" w:rsidRDefault="007867FA">
      <w:r>
        <w:t>#include &lt;cassert&gt;</w:t>
      </w:r>
    </w:p>
    <w:p w:rsidR="00886C2B" w:rsidRDefault="007867FA">
      <w:r>
        <w:t>#include &lt;iostream&gt;</w:t>
      </w:r>
    </w:p>
    <w:p w:rsidR="00886C2B" w:rsidRDefault="007867FA">
      <w:r>
        <w:t>#include &lt;vector&gt;</w:t>
      </w:r>
    </w:p>
    <w:p w:rsidR="00886C2B" w:rsidRDefault="00886C2B"/>
    <w:p w:rsidR="00886C2B" w:rsidRDefault="007867FA">
      <w:r>
        <w:t>extern "C" bool NvDsInferParseCustomMMYOLO(</w:t>
      </w:r>
    </w:p>
    <w:p w:rsidR="00886C2B" w:rsidRDefault="007867FA">
      <w:r>
        <w:t>std::vector&lt;NvDsInferLayerInfo&gt; const&amp; outputLayersInfo,</w:t>
      </w:r>
    </w:p>
    <w:p w:rsidR="00886C2B" w:rsidRDefault="007867FA">
      <w:r>
        <w:t>NvDsInferNetworkInfo const&amp; networkInfo,</w:t>
      </w:r>
    </w:p>
    <w:p w:rsidR="00886C2B" w:rsidRDefault="007867FA">
      <w:r>
        <w:t>NvDsInferParseDetectionParams const&amp; detectionParams,</w:t>
      </w:r>
    </w:p>
    <w:p w:rsidR="00886C2B" w:rsidRDefault="007867FA">
      <w:r>
        <w:t>std::vector&lt;NvDsInferParseObjectInfo&gt;&amp; objectList);</w:t>
      </w:r>
    </w:p>
    <w:p w:rsidR="00886C2B" w:rsidRDefault="00886C2B"/>
    <w:p w:rsidR="00886C2B" w:rsidRDefault="007867FA">
      <w:r>
        <w:t>static __inline__ float clamp(float val, float min, float max) {</w:t>
      </w:r>
    </w:p>
    <w:p w:rsidR="00886C2B" w:rsidRDefault="007867FA">
      <w:r>
        <w:t>return val &gt; min ? (val &lt; max ? val : max) : min;</w:t>
      </w:r>
    </w:p>
    <w:p w:rsidR="00886C2B" w:rsidRDefault="007867FA">
      <w:r>
        <w:t>}</w:t>
      </w:r>
    </w:p>
    <w:p w:rsidR="00886C2B" w:rsidRDefault="00886C2B"/>
    <w:p w:rsidR="00886C2B" w:rsidRDefault="007867FA">
      <w:r>
        <w:t>static std::vector&lt;NvDsInferParseObjectInfo&gt; decodeMMYoloTensor(</w:t>
      </w:r>
    </w:p>
    <w:p w:rsidR="00886C2B" w:rsidRDefault="007867FA">
      <w:r>
        <w:t>const float* bboxes,</w:t>
      </w:r>
    </w:p>
    <w:p w:rsidR="00886C2B" w:rsidRDefault="007867FA">
      <w:r>
        <w:t>const float* scores,</w:t>
      </w:r>
    </w:p>
    <w:p w:rsidR="00886C2B" w:rsidRDefault="007867FA">
      <w:r>
        <w:t>const int* labels,</w:t>
      </w:r>
    </w:p>
    <w:p w:rsidR="00886C2B" w:rsidRDefault="007867FA">
      <w:r>
        <w:t>const unsigned int&amp; num_dets,</w:t>
      </w:r>
    </w:p>
    <w:p w:rsidR="00886C2B" w:rsidRDefault="007867FA">
      <w:r>
        <w:lastRenderedPageBreak/>
        <w:t>const float&amp; conf_thres,</w:t>
      </w:r>
    </w:p>
    <w:p w:rsidR="00886C2B" w:rsidRDefault="007867FA">
      <w:r>
        <w:t>const unsigned int&amp; img_w,</w:t>
      </w:r>
    </w:p>
    <w:p w:rsidR="00886C2B" w:rsidRDefault="007867FA">
      <w:r>
        <w:t>const unsigned int&amp; img_h)</w:t>
      </w:r>
    </w:p>
    <w:p w:rsidR="00886C2B" w:rsidRDefault="007867FA">
      <w:r>
        <w:t>{</w:t>
      </w:r>
    </w:p>
    <w:p w:rsidR="00886C2B" w:rsidRDefault="007867FA">
      <w:r>
        <w:t>std::vector&lt;NvDsInferParseObjectInfo&gt; bboxInfo;</w:t>
      </w:r>
    </w:p>
    <w:p w:rsidR="00886C2B" w:rsidRDefault="007867FA">
      <w:r>
        <w:t>for (unsigned int i = 0; i &lt; num_dets; ++i) {</w:t>
      </w:r>
    </w:p>
    <w:p w:rsidR="00886C2B" w:rsidRDefault="007867FA">
      <w:r>
        <w:t>float score = scores[i];</w:t>
      </w:r>
    </w:p>
    <w:p w:rsidR="00886C2B" w:rsidRDefault="007867FA">
      <w:r>
        <w:t>if (score &lt; conf_thres) continue;</w:t>
      </w:r>
    </w:p>
    <w:p w:rsidR="00886C2B" w:rsidRDefault="007867FA">
      <w:r>
        <w:t>float x0 = bboxes[i * 4];</w:t>
      </w:r>
    </w:p>
    <w:p w:rsidR="00886C2B" w:rsidRDefault="007867FA">
      <w:r>
        <w:t>float y0 = bboxes[i * 4 + 1];</w:t>
      </w:r>
    </w:p>
    <w:p w:rsidR="00886C2B" w:rsidRDefault="007867FA">
      <w:r>
        <w:t>float x1 = bboxes[i * 4 + 2];</w:t>
      </w:r>
    </w:p>
    <w:p w:rsidR="00886C2B" w:rsidRDefault="007867FA">
      <w:r>
        <w:t>float y1 = bboxes[i * 4 + 3];</w:t>
      </w:r>
    </w:p>
    <w:p w:rsidR="00886C2B" w:rsidRDefault="007867FA">
      <w:r>
        <w:t>float width = x1 - x0;</w:t>
      </w:r>
    </w:p>
    <w:p w:rsidR="00886C2B" w:rsidRDefault="007867FA">
      <w:r>
        <w:t>float height = y1 - y0;</w:t>
      </w:r>
    </w:p>
    <w:p w:rsidR="00886C2B" w:rsidRDefault="007867FA">
      <w:r>
        <w:t>if ((width &lt; 0.01f * img_w || height &lt; 0.01f * img_h) &amp;&amp; score &lt; 0.7f) continue;</w:t>
      </w:r>
    </w:p>
    <w:p w:rsidR="00886C2B" w:rsidRDefault="007867FA">
      <w:r>
        <w:t>if (width &gt; img_w || height &gt; img_h) continue;</w:t>
      </w:r>
    </w:p>
    <w:p w:rsidR="00886C2B" w:rsidRDefault="00886C2B"/>
    <w:p w:rsidR="00886C2B" w:rsidRDefault="007867FA">
      <w:r>
        <w:t>x0 = clamp(x0, 0.f, img_w);</w:t>
      </w:r>
    </w:p>
    <w:p w:rsidR="00886C2B" w:rsidRDefault="007867FA">
      <w:r>
        <w:t>y0 = clamp(y0, 0.f, img_h);</w:t>
      </w:r>
    </w:p>
    <w:p w:rsidR="00886C2B" w:rsidRDefault="007867FA">
      <w:r>
        <w:t>x1 = clamp(x1, 0.f, img_w);</w:t>
      </w:r>
    </w:p>
    <w:p w:rsidR="00886C2B" w:rsidRDefault="007867FA">
      <w:r>
        <w:t>y1 = clamp(y1, 0.f, img_h);</w:t>
      </w:r>
    </w:p>
    <w:p w:rsidR="00886C2B" w:rsidRDefault="00886C2B"/>
    <w:p w:rsidR="00886C2B" w:rsidRDefault="007867FA">
      <w:r>
        <w:t>NvDsInferParseObjectInfo obj;</w:t>
      </w:r>
    </w:p>
    <w:p w:rsidR="00886C2B" w:rsidRDefault="007867FA">
      <w:r>
        <w:t>obj.left = x0;</w:t>
      </w:r>
    </w:p>
    <w:p w:rsidR="00886C2B" w:rsidRDefault="007867FA">
      <w:r>
        <w:t>obj.top = y0;</w:t>
      </w:r>
    </w:p>
    <w:p w:rsidR="00886C2B" w:rsidRDefault="007867FA">
      <w:r>
        <w:t>obj.width = width;</w:t>
      </w:r>
    </w:p>
    <w:p w:rsidR="00886C2B" w:rsidRDefault="007867FA">
      <w:r>
        <w:lastRenderedPageBreak/>
        <w:t>obj.height = height;</w:t>
      </w:r>
    </w:p>
    <w:p w:rsidR="00886C2B" w:rsidRDefault="007867FA">
      <w:r>
        <w:t>obj.detectionConfidence = score;</w:t>
      </w:r>
    </w:p>
    <w:p w:rsidR="00886C2B" w:rsidRDefault="007867FA">
      <w:r>
        <w:t>obj.classId = labels[i];</w:t>
      </w:r>
    </w:p>
    <w:p w:rsidR="00886C2B" w:rsidRDefault="007867FA">
      <w:r>
        <w:t>bboxInfo.push_back(obj);</w:t>
      </w:r>
    </w:p>
    <w:p w:rsidR="00886C2B" w:rsidRDefault="007867FA">
      <w:r>
        <w:t>}</w:t>
      </w:r>
    </w:p>
    <w:p w:rsidR="00886C2B" w:rsidRDefault="007867FA">
      <w:r>
        <w:t>return bboxInfo;</w:t>
      </w:r>
    </w:p>
    <w:p w:rsidR="00886C2B" w:rsidRDefault="007867FA">
      <w:r>
        <w:t>}</w:t>
      </w:r>
    </w:p>
    <w:p w:rsidR="00886C2B" w:rsidRDefault="00886C2B"/>
    <w:p w:rsidR="00886C2B" w:rsidRDefault="007867FA">
      <w:r>
        <w:t>extern "C" bool NvDsInferParseCustomMMYOLO(</w:t>
      </w:r>
    </w:p>
    <w:p w:rsidR="00886C2B" w:rsidRDefault="007867FA">
      <w:r>
        <w:t>std::vector&lt;NvDsInferLayerInfo&gt; const&amp; outputLayersInfo,</w:t>
      </w:r>
    </w:p>
    <w:p w:rsidR="00886C2B" w:rsidRDefault="007867FA">
      <w:r>
        <w:t>NvDsInferNetworkInfo const&amp; networkInfo,</w:t>
      </w:r>
    </w:p>
    <w:p w:rsidR="00886C2B" w:rsidRDefault="007867FA">
      <w:r>
        <w:t>NvDsInferParseDetectionParams const&amp; detectionParams,</w:t>
      </w:r>
    </w:p>
    <w:p w:rsidR="00886C2B" w:rsidRDefault="007867FA">
      <w:r>
        <w:t>std::vector&lt;NvDsInferParseObjectInfo&gt;&amp; objectList)</w:t>
      </w:r>
    </w:p>
    <w:p w:rsidR="00886C2B" w:rsidRDefault="007867FA">
      <w:r>
        <w:t>{</w:t>
      </w:r>
    </w:p>
    <w:p w:rsidR="00886C2B" w:rsidRDefault="007867FA">
      <w:r>
        <w:t>if (outputLayersInfo.size() &lt; 2) return false;</w:t>
      </w:r>
    </w:p>
    <w:p w:rsidR="00886C2B" w:rsidRDefault="007867FA">
      <w:r>
        <w:t>const float* bboxes = static_cast&lt;const float*&gt;(outputLayersInfo[0].buffer);</w:t>
      </w:r>
    </w:p>
    <w:p w:rsidR="00886C2B" w:rsidRDefault="007867FA">
      <w:r>
        <w:t>const int* labels = static_cast&lt;const int*&gt;(outputLayersInfo[1].buffer);</w:t>
      </w:r>
    </w:p>
    <w:p w:rsidR="00886C2B" w:rsidRDefault="007867FA">
      <w:r>
        <w:t>unsigned int num_dets = outputLayersInfo[0].inferDims.d[0];</w:t>
      </w:r>
    </w:p>
    <w:p w:rsidR="00886C2B" w:rsidRDefault="007867FA">
      <w:r>
        <w:t>float conf_thres = detectionParams.perClassThreshold[0];</w:t>
      </w:r>
    </w:p>
    <w:p w:rsidR="00886C2B" w:rsidRDefault="007867FA">
      <w:r>
        <w:t>std::vector&lt;float&gt; scores(num_dets, 1.0f);</w:t>
      </w:r>
    </w:p>
    <w:p w:rsidR="00886C2B" w:rsidRDefault="007867FA">
      <w:r>
        <w:t>objectList = decodeMMYoloTensor(bboxes, scores.data(), labels, num_dets, conf_thres, networkInfo.width, networkInfo.height);</w:t>
      </w:r>
    </w:p>
    <w:p w:rsidR="00886C2B" w:rsidRDefault="007867FA">
      <w:r>
        <w:t>return true;</w:t>
      </w:r>
    </w:p>
    <w:p w:rsidR="00886C2B" w:rsidRDefault="007867FA">
      <w:r>
        <w:t>}</w:t>
      </w:r>
    </w:p>
    <w:p w:rsidR="00886C2B" w:rsidRDefault="00886C2B"/>
    <w:p w:rsidR="00886C2B" w:rsidRDefault="007867FA">
      <w:r>
        <w:t>CHECK_CUSTOM_PARSE_FUNC_PROTOTYPE(NvDsInferParseCustomMMYOLO);</w:t>
      </w:r>
    </w:p>
    <w:p w:rsidR="00886C2B" w:rsidRDefault="007867FA">
      <w:pPr>
        <w:pStyle w:val="Heading2"/>
      </w:pPr>
      <w:r>
        <w:lastRenderedPageBreak/>
        <w:t>3. Compile Shared Library</w:t>
      </w:r>
    </w:p>
    <w:p w:rsidR="00886C2B" w:rsidRDefault="007867FA">
      <w:r>
        <w:t># Run inside container with correct includes</w:t>
      </w:r>
    </w:p>
    <w:p w:rsidR="004418AE" w:rsidRPr="004418AE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g++ -Wall -std=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c++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14 -shared -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fPIC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-o libnvdsinfer_custom_impl_mmyolo.so nvdsparsebbox_mmyolo.cpp \</w:t>
      </w:r>
    </w:p>
    <w:p w:rsidR="004418AE" w:rsidRPr="004418AE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`pkg-config --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cflags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--libs gstreamer-1.0 gstreamer-base-1.0` \</w:t>
      </w:r>
    </w:p>
    <w:p w:rsidR="004418AE" w:rsidRPr="004418AE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-I/opt/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nvidia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/sources/includes \</w:t>
      </w:r>
    </w:p>
    <w:p w:rsidR="004418AE" w:rsidRPr="004418AE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-I/opt/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nvidia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/sources/libs/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nvdsinfer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\</w:t>
      </w:r>
    </w:p>
    <w:p w:rsidR="004418AE" w:rsidRPr="004418AE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-I/opt/nvidia/deepstream/deepstream/sources/includes/nvdsinfer_custom_impl \</w:t>
      </w:r>
    </w:p>
    <w:p w:rsidR="004418AE" w:rsidRPr="004418AE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-I/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usr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/local/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cuda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/include \</w:t>
      </w:r>
    </w:p>
    <w:p w:rsidR="004418AE" w:rsidRPr="004418AE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-L/opt/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nvidia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/lib \</w:t>
      </w:r>
    </w:p>
    <w:p w:rsidR="004418AE" w:rsidRPr="004418AE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-L/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usr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/local/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cuda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/lib64 \</w:t>
      </w:r>
    </w:p>
    <w:p w:rsidR="00903DB5" w:rsidRDefault="004418AE" w:rsidP="00441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-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lnvds_inferutils</w:t>
      </w:r>
      <w:proofErr w:type="spellEnd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-</w:t>
      </w:r>
      <w:proofErr w:type="spellStart"/>
      <w:r w:rsidRPr="004418A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lcudart</w:t>
      </w:r>
      <w:proofErr w:type="spellEnd"/>
      <w:r w:rsid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for modified CPP</w:t>
      </w:r>
      <w:r w:rsid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g++ -Wall -std=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c++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14 -shared -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fPIC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-o libnvdsinfer_custom_impl_mmyolo_copy.so nvdsparsebbox_mmyolo_modified.cpp     `pkg-config --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cflags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--libs gstreamer-1.0 gstreamer-base-1.0`     -I/opt/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nvidia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/sources/includes     -I/opt/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nvidia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/sources/libs/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nvdsinfer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-I/opt/nvidia/deepstream/deepstream/sources/includes/nvdsinfer_custom_impl     -I/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usr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/local/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cuda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/include     -L/opt/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nvidia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/lib     -L/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usr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/local/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cuda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/lib64     -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lnvds_inferutils</w:t>
      </w:r>
      <w:proofErr w:type="spellEnd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-</w:t>
      </w:r>
      <w:proofErr w:type="spellStart"/>
      <w:r w:rsidR="00446F38" w:rsidRPr="00446F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lcudart</w:t>
      </w:r>
      <w:bookmarkStart w:id="0" w:name="_GoBack"/>
      <w:bookmarkEnd w:id="0"/>
      <w:proofErr w:type="spellEnd"/>
    </w:p>
    <w:p w:rsidR="00886C2B" w:rsidRDefault="007867FA" w:rsidP="004418AE">
      <w:pPr>
        <w:pStyle w:val="Heading2"/>
      </w:pPr>
      <w:r>
        <w:t>4. DeepStream Config Setup</w:t>
      </w:r>
    </w:p>
    <w:p w:rsidR="00886C2B" w:rsidRDefault="007867FA">
      <w:r>
        <w:t># deepstream_app_config.txt</w:t>
      </w:r>
    </w:p>
    <w:p w:rsidR="00886C2B" w:rsidRDefault="007867FA">
      <w:r>
        <w:t>[application]</w:t>
      </w:r>
    </w:p>
    <w:p w:rsidR="00886C2B" w:rsidRDefault="007867FA">
      <w:r>
        <w:t>enable-perf-measurement=1</w:t>
      </w:r>
    </w:p>
    <w:p w:rsidR="00886C2B" w:rsidRDefault="007867FA">
      <w:r>
        <w:t>[tiled-display]</w:t>
      </w:r>
    </w:p>
    <w:p w:rsidR="00886C2B" w:rsidRDefault="007867FA">
      <w:r>
        <w:t>enable=1</w:t>
      </w:r>
    </w:p>
    <w:p w:rsidR="00886C2B" w:rsidRDefault="007867FA">
      <w:r>
        <w:t>[source0]</w:t>
      </w:r>
    </w:p>
    <w:p w:rsidR="00886C2B" w:rsidRDefault="007867FA">
      <w:r>
        <w:t>uri=file:///path/to/your/input.mp4</w:t>
      </w:r>
    </w:p>
    <w:p w:rsidR="00886C2B" w:rsidRDefault="007867FA">
      <w:r>
        <w:t>[sink0]</w:t>
      </w:r>
    </w:p>
    <w:p w:rsidR="00886C2B" w:rsidRDefault="007867FA">
      <w:r>
        <w:t>type=2</w:t>
      </w:r>
    </w:p>
    <w:p w:rsidR="00886C2B" w:rsidRDefault="007867FA">
      <w:r>
        <w:lastRenderedPageBreak/>
        <w:t>[primary-gie]</w:t>
      </w:r>
    </w:p>
    <w:p w:rsidR="00886C2B" w:rsidRDefault="007867FA">
      <w:r>
        <w:t>config-file=config_infer_primary.txt</w:t>
      </w:r>
    </w:p>
    <w:p w:rsidR="00886C2B" w:rsidRDefault="00886C2B"/>
    <w:p w:rsidR="00886C2B" w:rsidRDefault="007867FA">
      <w:r>
        <w:t># config_infer_primary.txt</w:t>
      </w:r>
    </w:p>
    <w:p w:rsidR="00886C2B" w:rsidRDefault="007867FA">
      <w:r>
        <w:t>[property]</w:t>
      </w:r>
    </w:p>
    <w:p w:rsidR="00886C2B" w:rsidRDefault="007867FA">
      <w:r>
        <w:t>onnx-file=model.onnx</w:t>
      </w:r>
    </w:p>
    <w:p w:rsidR="00886C2B" w:rsidRDefault="007867FA">
      <w:r>
        <w:t>model-engine-file=end2end_fp16.engine</w:t>
      </w:r>
    </w:p>
    <w:p w:rsidR="00886C2B" w:rsidRDefault="007867FA">
      <w:r>
        <w:t>labelfile-path=labels.txt</w:t>
      </w:r>
    </w:p>
    <w:p w:rsidR="00886C2B" w:rsidRDefault="007867FA">
      <w:r>
        <w:t>num-detected-classes=3</w:t>
      </w:r>
    </w:p>
    <w:p w:rsidR="00886C2B" w:rsidRDefault="007867FA">
      <w:r>
        <w:t>custom-lib-path=custom_parser/libnvdsinfer_custom_impl_mmyolo.so</w:t>
      </w:r>
    </w:p>
    <w:p w:rsidR="00886C2B" w:rsidRDefault="007867FA">
      <w:r>
        <w:t>parse-bbox-func-name=NvDsInferParseCustomMMYOLO</w:t>
      </w:r>
    </w:p>
    <w:p w:rsidR="00886C2B" w:rsidRDefault="007867FA">
      <w:pPr>
        <w:pStyle w:val="Heading2"/>
      </w:pPr>
      <w:r>
        <w:t>5. Run Inference</w:t>
      </w:r>
    </w:p>
    <w:p w:rsidR="00C22780" w:rsidRPr="00C22780" w:rsidRDefault="00C22780" w:rsidP="00C22780">
      <w:r w:rsidRPr="00C22780">
        <w:t>export LD_PRELOAD=/workspace/mmdeploy/build/lib/libmmdeploy_tensorrt_ops.so</w:t>
      </w:r>
    </w:p>
    <w:p w:rsidR="005C15B0" w:rsidRDefault="005C15B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5C15B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Pr="005C15B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-app -c /workspace/</w:t>
      </w:r>
      <w:proofErr w:type="spellStart"/>
      <w:r w:rsidRPr="005C15B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deepstream</w:t>
      </w:r>
      <w:proofErr w:type="spellEnd"/>
      <w:r w:rsidRPr="005C15B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-app/configs/deepstream_app_config.txt</w:t>
      </w:r>
    </w:p>
    <w:p w:rsidR="00886C2B" w:rsidRDefault="007867FA">
      <w:pPr>
        <w:pStyle w:val="Heading2"/>
      </w:pPr>
      <w:r>
        <w:t>6. Common Errors &amp; Fixes</w:t>
      </w:r>
    </w:p>
    <w:p w:rsidR="00886C2B" w:rsidRDefault="007867FA">
      <w:r>
        <w:t>- Cannot open shared object file:</w:t>
      </w:r>
    </w:p>
    <w:p w:rsidR="00886C2B" w:rsidRDefault="007867FA">
      <w:r>
        <w:t>➜ Check custom-lib-path and run `ldd libnvdsinfer_custom_impl_mmyolo.so`</w:t>
      </w:r>
    </w:p>
    <w:p w:rsidR="00886C2B" w:rsidRDefault="00886C2B"/>
    <w:p w:rsidR="00886C2B" w:rsidRDefault="007867FA">
      <w:r>
        <w:t>- cuda_runtime_api.h not found:</w:t>
      </w:r>
    </w:p>
    <w:p w:rsidR="00886C2B" w:rsidRDefault="007867FA">
      <w:r>
        <w:t>➜ Ensure CUDA is installed and `-I/usr/local/cuda/include` is added</w:t>
      </w:r>
    </w:p>
    <w:p w:rsidR="00886C2B" w:rsidRDefault="00886C2B"/>
    <w:p w:rsidR="00886C2B" w:rsidRDefault="007867FA">
      <w:r>
        <w:t>- libmpeg2 or libmpg123 not found:</w:t>
      </w:r>
    </w:p>
    <w:p w:rsidR="00886C2B" w:rsidRDefault="007867FA">
      <w:r>
        <w:t>➜ These are optional. You can ignore those plugin load warnings</w:t>
      </w:r>
    </w:p>
    <w:p w:rsidR="00886C2B" w:rsidRDefault="00886C2B"/>
    <w:p w:rsidR="00886C2B" w:rsidRDefault="007867FA">
      <w:r>
        <w:t>- All boxes showing score=1:</w:t>
      </w:r>
    </w:p>
    <w:p w:rsidR="00886C2B" w:rsidRDefault="007867FA">
      <w:r>
        <w:t>➜ Add confidence filtering logic or extract score from engine if present</w:t>
      </w:r>
    </w:p>
    <w:sectPr w:rsidR="00886C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DF"/>
    <w:rsid w:val="0015074B"/>
    <w:rsid w:val="0029639D"/>
    <w:rsid w:val="00326F90"/>
    <w:rsid w:val="00351AA8"/>
    <w:rsid w:val="004418AE"/>
    <w:rsid w:val="00446F38"/>
    <w:rsid w:val="005C15B0"/>
    <w:rsid w:val="00755B3F"/>
    <w:rsid w:val="007842CE"/>
    <w:rsid w:val="007867FA"/>
    <w:rsid w:val="00886C2B"/>
    <w:rsid w:val="00903DB5"/>
    <w:rsid w:val="00AA1D8D"/>
    <w:rsid w:val="00B47730"/>
    <w:rsid w:val="00C22780"/>
    <w:rsid w:val="00CB0664"/>
    <w:rsid w:val="00FA1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97C8D"/>
  <w14:defaultImageDpi w14:val="300"/>
  <w15:docId w15:val="{AC486410-B2AC-4854-9945-9A4CFB57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93C6D1-40C7-4438-B363-552E72CF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Prakash Karn</cp:lastModifiedBy>
  <cp:revision>9</cp:revision>
  <dcterms:created xsi:type="dcterms:W3CDTF">2013-12-23T23:15:00Z</dcterms:created>
  <dcterms:modified xsi:type="dcterms:W3CDTF">2025-04-01T06:04:00Z</dcterms:modified>
  <cp:category/>
</cp:coreProperties>
</file>