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DeepStream Pipeline with Custom TRTBatchedNMS Plugin - Setup &amp; Usage Guide</w:t>
      </w:r>
    </w:p>
    <w:p>
      <w:pPr>
        <w:pStyle w:val="Heading2"/>
      </w:pPr>
      <w:r>
        <w:t>Overview</w:t>
      </w:r>
    </w:p>
    <w:p>
      <w:r>
        <w:t>This document describes the step-by-step process to set up and run a DeepStream 6.4 pipeline using a custom-built TRTBatchedNMS plugin from MMDeploy. The configuration allows TensorRT-based inference using custom YOLO models and removes the need for postprocessing parsers by using optimized TRT plugins.</w:t>
      </w:r>
    </w:p>
    <w:p>
      <w:pPr>
        <w:pStyle w:val="Heading2"/>
      </w:pPr>
      <w:r>
        <w:t>Prerequisites</w:t>
      </w:r>
    </w:p>
    <w:p>
      <w:r>
        <w:t>- Docker with GPU support</w:t>
        <w:br/>
        <w:t>- NVIDIA GPU Drivers, CUDA, cuDNN installed</w:t>
        <w:br/>
        <w:t>- DeepStream 6.4 compatible base image</w:t>
        <w:br/>
        <w:t>- MMDeploy source code</w:t>
        <w:br/>
        <w:t>- Your trained YOLO model exported as a TensorRT engine</w:t>
      </w:r>
    </w:p>
    <w:p>
      <w:pPr>
        <w:pStyle w:val="Heading2"/>
      </w:pPr>
      <w:r>
        <w:t>1. Build Custom TRTBatchedNMS Plugin</w:t>
      </w:r>
    </w:p>
    <w:p>
      <w:r>
        <w:t>Follow these steps inside your Docker container:</w:t>
      </w:r>
    </w:p>
    <w:p>
      <w:r>
        <w:br/>
        <w:t># Clone MMDeploy and prepare build directory</w:t>
        <w:br/>
        <w:t>cd /workspace/mmdeploy</w:t>
        <w:br/>
        <w:t>rm -rf build</w:t>
        <w:br/>
        <w:t>mkdir build &amp;&amp; cd build</w:t>
        <w:br/>
        <w:br/>
        <w:t># (Optional) Prepare fake TensorRT SDK if not available</w:t>
        <w:br/>
        <w:t>mkdir -p /workspace/tensorrt_fake/include</w:t>
        <w:br/>
        <w:t>cp /usr/include/x86_64-linux-gnu/NvInfer*.h /workspace/tensorrt_fake/include</w:t>
        <w:br/>
        <w:t>mkdir -p /workspace/tensorrt_fake/lib</w:t>
        <w:br/>
        <w:t>cp /usr/lib/x86_64-linux-gnu/libnvinfer* /workspace/tensorrt_fake/lib</w:t>
        <w:br/>
        <w:br/>
        <w:t># Run CMake</w:t>
        <w:br/>
        <w:t>cmake .. \</w:t>
        <w:br/>
        <w:t xml:space="preserve">  -DMMDEPLOY_TARGET_BACKENDS=trt \</w:t>
        <w:br/>
        <w:t xml:space="preserve">  -DTENSORRT_DIR=/workspace/tensorrt_fake \</w:t>
        <w:br/>
        <w:t xml:space="preserve">  -DMMDEPLOY_BUILD_SDK=OFF \</w:t>
        <w:br/>
        <w:t xml:space="preserve">  -DMMDEPLOY_BUILD_SDK_PYTHON_API=OFF</w:t>
        <w:br/>
        <w:br/>
        <w:t># Build the plugin</w:t>
        <w:br/>
        <w:t>make -j$(nproc)</w:t>
        <w:br/>
        <w:br/>
        <w:t># Output plugin will be here:</w:t>
        <w:br/>
        <w:t>/workspace/mmdeploy/build/lib/libmmdeploy_tensorrt_ops.so</w:t>
        <w:br/>
      </w:r>
    </w:p>
    <w:p>
      <w:pPr>
        <w:pStyle w:val="Heading2"/>
      </w:pPr>
      <w:r>
        <w:t>2. Add Plugin to DeepStream Runtime</w:t>
      </w:r>
    </w:p>
    <w:p>
      <w:r>
        <w:t>Instead of using deprecated plugin-library key, use LD_PRELOAD before running:</w:t>
      </w:r>
    </w:p>
    <w:p>
      <w:r>
        <w:t>export LD_PRELOAD=/workspace/mmdeploy/build/lib/libmmdeploy_tensorrt_ops.so</w:t>
        <w:br/>
        <w:t>deepstream-app -c /workspace/configs/deepstream_app_config.txt</w:t>
      </w:r>
    </w:p>
    <w:p>
      <w:pPr>
        <w:pStyle w:val="Heading2"/>
      </w:pPr>
      <w:r>
        <w:t>3. Sample pgie_config.txt</w:t>
      </w:r>
    </w:p>
    <w:p>
      <w:r>
        <w:br/>
        <w:t>[property]</w:t>
        <w:br/>
        <w:t>gpu-id=0</w:t>
        <w:br/>
        <w:t>model-engine-file=/workspace/training-output/exports/end2end_fp16_4gb.engine</w:t>
        <w:br/>
        <w:t>labelfile-path=/workspace/configs/labels.txt</w:t>
        <w:br/>
        <w:t>batch-size=1</w:t>
        <w:br/>
        <w:t>network-mode=2</w:t>
        <w:br/>
        <w:t>num-detected-classes=3</w:t>
        <w:br/>
        <w:t>gie-unique-id=1</w:t>
        <w:br/>
        <w:t>network-type=100</w:t>
        <w:br/>
        <w:t>cluster-mode=2</w:t>
        <w:br/>
      </w:r>
    </w:p>
    <w:p>
      <w:pPr>
        <w:pStyle w:val="Heading2"/>
      </w:pPr>
      <w:r>
        <w:t>4. Save Docker Container (with Plugin)</w:t>
      </w:r>
    </w:p>
    <w:p>
      <w:r>
        <w:br/>
        <w:t># Add LD_PRELOAD to bashrc inside container</w:t>
        <w:br/>
        <w:t>echo "export LD_PRELOAD=/workspace/mmdeploy/build/lib/libmmdeploy_tensorrt_ops.so" &gt;&gt; ~/.bashrc</w:t>
        <w:br/>
        <w:br/>
        <w:t># Exit container and save image</w:t>
        <w:br/>
        <w:t>exit</w:t>
        <w:br/>
        <w:br/>
        <w:t># On host system</w:t>
        <w:br/>
        <w:t>docker commit &lt;container_id&gt; deepstream_trt_ready:v1</w:t>
        <w:br/>
      </w:r>
    </w:p>
    <w:p>
      <w:pPr>
        <w:pStyle w:val="Heading2"/>
      </w:pPr>
      <w:r>
        <w:t>5. Reuse Saved Container</w:t>
      </w:r>
    </w:p>
    <w:p>
      <w:r>
        <w:br/>
        <w:t>docker run -it --gpus all \</w:t>
        <w:br/>
        <w:t xml:space="preserve">  --name deepstream_auto_ready \</w:t>
        <w:br/>
        <w:t xml:space="preserve">  --volume /home/prakash/deepstream6.4:/workspace \</w:t>
        <w:br/>
        <w:t xml:space="preserve">  deepstream_trt_ready:v1 \</w:t>
        <w:br/>
        <w:t xml:space="preserve">  bash</w:t>
        <w:br/>
        <w:br/>
        <w:t># Then inside container</w:t>
        <w:br/>
        <w:t>deepstream-app -c /workspace/configs/deepstream_app_config.txt</w:t>
        <w:br/>
      </w:r>
    </w:p>
    <w:p>
      <w:pPr>
        <w:pStyle w:val="Heading2"/>
      </w:pPr>
      <w:r>
        <w:t>6. Important Files to Keep</w:t>
      </w:r>
    </w:p>
    <w:p>
      <w:r>
        <w:br/>
        <w:t>- /workspace/mmdeploy/build/lib/libmmdeploy_tensorrt_ops.so</w:t>
        <w:br/>
        <w:t>- /workspace/configs/deepstream_app_config.txt</w:t>
        <w:br/>
        <w:t>- /workspace/configs/pgie_config.txt</w:t>
        <w:br/>
        <w:t>- /workspace/training-output/exports/end2end_fp16_4gb.engine</w:t>
        <w:br/>
        <w:t>- /workspace/configs/labels.txt</w:t>
        <w:br/>
        <w:t>- /workspace/deepstream-videos/*.avi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